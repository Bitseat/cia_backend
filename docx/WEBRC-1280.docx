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New Name Column and remove columns in Customer Search Results table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