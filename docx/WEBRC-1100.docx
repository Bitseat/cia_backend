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API for uploading Release notes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