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10 rows per page on the drill downs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