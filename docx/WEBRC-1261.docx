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UI Design for Reports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