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Dashboard - Branch Activity - Displaying Projected Charge-Offs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