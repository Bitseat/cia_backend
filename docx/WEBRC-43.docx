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Retrieve  connection string to Branch database for home office database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