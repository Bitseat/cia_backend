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Solicit Activity - BackEnd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