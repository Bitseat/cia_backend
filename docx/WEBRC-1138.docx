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automation test runner on qTest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