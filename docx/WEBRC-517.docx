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Collection Actions - Activities  Always keep pinned note in the Top row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