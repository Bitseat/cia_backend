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Finalize Remaining tasks from Role Based Access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