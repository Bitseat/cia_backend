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Enable pagination on reports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