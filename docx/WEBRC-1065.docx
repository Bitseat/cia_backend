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Hide Version Mismatch for now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