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Correct Name of Branch should be displayed in Connect+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