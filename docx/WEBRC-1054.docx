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Update Label on Report View Selection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