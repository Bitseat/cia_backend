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Enter Collection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