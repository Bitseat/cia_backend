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Collection - Customer Table - Add Status and Rec Status columns.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