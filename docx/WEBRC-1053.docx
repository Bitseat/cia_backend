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Label of Assignments - Admin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