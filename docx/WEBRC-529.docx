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Cache the data when results are loaded for the first time.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