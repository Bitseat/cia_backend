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WEBRC-1 TC-4 - Login Test case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