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UI Design on Figma for User Walk Tru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