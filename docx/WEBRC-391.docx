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Access to only Collection when Employee logs into ConnectPlus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