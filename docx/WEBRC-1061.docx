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 Feature to Remove a help content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