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Label Changes in User Management - Connect+ Administration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