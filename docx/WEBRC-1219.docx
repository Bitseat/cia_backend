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Unattended Install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