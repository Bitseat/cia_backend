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Ability to Remove Selected Employees from Report Selection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