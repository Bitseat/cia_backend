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Document Release 2.4 Technical Changes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