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Change Pay Off Label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