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Label corrections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