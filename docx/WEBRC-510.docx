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account should show notification in Connect+ if opened in Branch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