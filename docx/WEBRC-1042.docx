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Default Group/Role assignment for Exception users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