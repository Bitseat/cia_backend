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Exception Activity-NSF Check Charge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