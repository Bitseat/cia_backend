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Performance Testing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