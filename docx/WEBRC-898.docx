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DB Documentations - Customer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