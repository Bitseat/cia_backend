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Icon and Drop down change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