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Access Archived Log Data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