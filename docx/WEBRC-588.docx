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Module - Add People screen should only list the states/branches the logged in user has access to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