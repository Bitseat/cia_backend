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Sprint 25 Manual Test Execution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