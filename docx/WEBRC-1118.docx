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Payment table, please show Payment Type and Original Pmt Type columns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