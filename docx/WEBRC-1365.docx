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 should be included in Name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