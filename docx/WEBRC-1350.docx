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Updates on Pop up - Scan and upload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