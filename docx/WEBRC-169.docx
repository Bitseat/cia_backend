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Preparation of final project plan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