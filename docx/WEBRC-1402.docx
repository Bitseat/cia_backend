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Scan documents paper size default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