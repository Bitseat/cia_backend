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 UI on Figma - Scan and Upload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