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Usage Statistics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