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Figma Design for Sprint 29 Items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