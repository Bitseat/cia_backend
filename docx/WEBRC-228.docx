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Weekly Status Reporting to Stakeholders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