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Rotate Thumbnail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