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pull Credit Report and/or MLA Status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