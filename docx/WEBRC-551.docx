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- Customer - Charge off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