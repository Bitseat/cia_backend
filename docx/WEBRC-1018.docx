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Update Version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