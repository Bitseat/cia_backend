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Introduce Payment Made Date field in Customer Search screen.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