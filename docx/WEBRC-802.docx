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Branch Employee - Unit test coverage on Employee Services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