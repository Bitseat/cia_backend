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Optimize query execution through refactoring and caching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