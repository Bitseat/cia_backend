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Reorganize,Prepare seed data and test Role Configuration on database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