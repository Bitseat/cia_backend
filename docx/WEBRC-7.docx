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Repo and basic Solution structure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