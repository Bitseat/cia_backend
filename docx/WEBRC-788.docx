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Collection - Common and Branch Manager Unit Test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