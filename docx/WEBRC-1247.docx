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Connect + administration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