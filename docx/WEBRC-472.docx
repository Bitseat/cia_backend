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ADMIN - Transfer Out users from a branch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