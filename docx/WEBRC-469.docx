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- View List of Users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