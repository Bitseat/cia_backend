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Saving Table views for a given user across different sessions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