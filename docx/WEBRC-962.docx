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 Production checklist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