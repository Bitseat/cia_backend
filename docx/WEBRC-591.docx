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Setup branch application for all offshore team and prepare step by step documentation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