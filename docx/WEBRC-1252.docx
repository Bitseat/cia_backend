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Help and Notification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