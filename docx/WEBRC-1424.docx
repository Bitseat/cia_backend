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Exception Activity-Component Adjustments Report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