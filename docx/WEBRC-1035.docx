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User preference to select number of rows in Usage Dashboard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