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Migration script fro relase 2.3- For review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