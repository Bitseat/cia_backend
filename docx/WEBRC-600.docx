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E2E UI Testing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