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bankrupt account in Connect Plus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