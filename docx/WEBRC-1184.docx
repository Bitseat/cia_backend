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SQL Server DB Documentation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