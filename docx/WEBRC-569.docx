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Report  Should show all employee activity even if Name is not found against the login ID.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