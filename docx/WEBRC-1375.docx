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 Collection Note to Click to Dial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