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Reconfigure connection to test db for Branch Application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