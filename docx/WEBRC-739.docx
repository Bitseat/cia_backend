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Remaining task from type ahead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