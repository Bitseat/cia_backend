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Intuitive UI for Customer payment history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