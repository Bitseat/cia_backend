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Mobile App indicator placement and room to accommodate more icons in future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