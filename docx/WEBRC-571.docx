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Configuration to switch to Supervisors only login to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