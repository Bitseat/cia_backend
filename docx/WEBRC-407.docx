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 In the Customer table, don’t show ‘Customer ID’ instead show ‘Date of Birth’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