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Setup QA for testing Admin Module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