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Dashboard - Branch Activity - Fetch data from Home Office DB optionally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