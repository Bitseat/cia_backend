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Collections - Print Collection Notes with full SSN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