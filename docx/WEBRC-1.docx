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Prevent Remote connect to login/remain logged  5 pm to 8 am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