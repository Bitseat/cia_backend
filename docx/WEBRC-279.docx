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Modify Notes UI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