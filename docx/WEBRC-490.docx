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users session should expire after a specified time (e.g. 30 minutes)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