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user belongs to two or more Connect+ roles, the user will have access added from all the roles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