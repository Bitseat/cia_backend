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Activity Dashboard - Payments Received - Include Customer Web Portal payments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