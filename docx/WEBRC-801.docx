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Account - Account unit test coverage (Account and Payoff)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