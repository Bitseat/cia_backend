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 format of the merged document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