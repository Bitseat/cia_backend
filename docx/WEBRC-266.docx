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Browser support - Internet Explorer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