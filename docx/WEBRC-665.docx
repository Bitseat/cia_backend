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UI Component for managing Role Based Access to Connect+ - Phase1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