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Upgrade to Angular 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