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If Preferred Name is same as First Name, do not display Preferred Name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