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Configure Serilog for authorization server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