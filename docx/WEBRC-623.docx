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Clean up on Employee and Temp Employee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