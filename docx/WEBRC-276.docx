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Get latest branch application source code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