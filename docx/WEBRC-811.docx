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Customer Lookup - BackEnd Implementation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