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a library that will take a Model and returns a formatted and parameterized sql query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