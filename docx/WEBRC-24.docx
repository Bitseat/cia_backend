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Address Change - Edit - Not saving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