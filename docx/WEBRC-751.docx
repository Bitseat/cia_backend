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Finalize Testing Web Payment Amount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