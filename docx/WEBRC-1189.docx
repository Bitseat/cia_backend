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Manage Document type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