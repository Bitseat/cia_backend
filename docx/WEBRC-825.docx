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Review Customer Info and create a release 2.2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