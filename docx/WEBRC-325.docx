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Dev/QA/Production deployment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