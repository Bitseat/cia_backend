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Categorize Documents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