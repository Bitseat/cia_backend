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Show a circle ticker while data is getting retrieved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