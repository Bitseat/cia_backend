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Mobile device support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