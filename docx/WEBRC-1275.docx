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 Case for Sprint 27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