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Ensure list of states are only from SFC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