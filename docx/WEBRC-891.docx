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Verification on Unit and Postman tests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