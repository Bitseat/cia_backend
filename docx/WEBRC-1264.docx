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Printed Checks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