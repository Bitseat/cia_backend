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Move Complete Out of the Employee profile box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