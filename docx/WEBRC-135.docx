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Dashboard View Fixes and Enhancements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