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Exception Activity-NSF Reversal Report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