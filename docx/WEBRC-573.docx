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- Customer - Address Add Text # Opt In in Address table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