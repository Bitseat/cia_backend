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Employee Branch access stored procedure in production database needs update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