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logged in User Count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