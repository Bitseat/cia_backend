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Upload project artifices for security test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