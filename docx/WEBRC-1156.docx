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Include Branch Time Zone on Logs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