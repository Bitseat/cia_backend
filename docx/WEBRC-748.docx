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View Credit Report of a Customer.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