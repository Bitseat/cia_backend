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Ability to view Renewal Amount in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