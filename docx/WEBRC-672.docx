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Merging all UI changes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