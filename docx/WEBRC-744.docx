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Log all changes to a Permanent Location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