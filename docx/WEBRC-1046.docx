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Move Usage Dashboard Filters to the left of the screen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