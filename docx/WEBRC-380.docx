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Reviewing Remote connect 2.0 UI design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