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Exploring QA Testing Tools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