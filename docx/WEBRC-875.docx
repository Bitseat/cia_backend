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at least 10-15 people in Employees and Guests page in Branch User Administration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