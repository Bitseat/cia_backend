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Rename the Application to Remote Connect Plus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