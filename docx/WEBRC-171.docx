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environment planning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