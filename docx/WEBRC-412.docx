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Branch Operation Dashboard Card Layout Preference Saving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