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Veracode Recommendation query update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