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Introduce Special Retrievals field in Customer Search screen.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