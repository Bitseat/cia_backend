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Audit Trail - Show Checked and Unchecked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