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Move Config Settings to DB Driven Config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