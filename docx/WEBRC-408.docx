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Completed tick mark in Customer Info is confusing – it should read ‘Complete’ and when completed should say ‘Completed’ with a tick mark.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