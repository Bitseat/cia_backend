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References Add Not Valid for Collection Reason field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