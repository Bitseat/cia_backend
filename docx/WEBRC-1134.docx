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Remove Thumbnail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