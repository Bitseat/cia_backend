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VDI issue resolution for Daniel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