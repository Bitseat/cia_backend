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Experimenting on Messaging Service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