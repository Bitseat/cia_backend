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scan and upload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