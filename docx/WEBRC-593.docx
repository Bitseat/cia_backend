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Admin Module Please add columns State and Branch ID in Temporary Table.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