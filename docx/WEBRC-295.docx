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Exploring Micro Focus Unified Functional Testing (UFT)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