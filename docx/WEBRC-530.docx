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Employee Activity - Do not group table by Employee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