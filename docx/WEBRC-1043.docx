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Payment Report, please show count and amount on Graph. - Usage Dashboard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