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 The Advanced button in ‘Customer Search’ should read ‘Show Advanced Options’.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