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Admin Module - Create another table in HomeOffice to maintain floating employees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