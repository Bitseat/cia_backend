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Toggle swtich in Employee Activity to show only edits/additions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