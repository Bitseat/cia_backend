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Edit Renewal Amount 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