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Enable Logging for scan and upload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