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InApp Notification for Guest Invitation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