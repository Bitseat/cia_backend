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Dashboard - Branch Operation Dashboard - Show percentage in Bad Debt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