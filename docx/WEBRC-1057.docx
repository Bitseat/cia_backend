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Regression Testing of v 2.3 on Dev &amp; QA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