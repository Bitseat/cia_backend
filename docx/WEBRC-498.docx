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Login - Not Connected to DB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