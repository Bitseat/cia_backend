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Filter Employees on Admin pop up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