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Identify Collection Notes with Results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