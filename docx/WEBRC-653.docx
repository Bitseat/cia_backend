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Show Pay Off amount in Loan section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