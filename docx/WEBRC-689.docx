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Investigate how Branch ID is collected and posted for any activity.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