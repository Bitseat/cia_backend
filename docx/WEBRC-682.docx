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Remaining tasks from WEBRC-581 - Account Tab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