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Evaluate and Compare two Products for APM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