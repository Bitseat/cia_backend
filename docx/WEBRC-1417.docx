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Exception Activity-Reversal Payment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