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current scanned document on preview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