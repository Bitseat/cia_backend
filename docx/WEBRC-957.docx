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dependency injection configuration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