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Loading on pdf Viewer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