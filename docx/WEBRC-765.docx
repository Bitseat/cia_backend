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Research on Server Side Pagination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