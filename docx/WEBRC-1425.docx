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- Alternate approach to sending files to folder location in Station-1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