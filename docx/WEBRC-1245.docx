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local file once saved to shared drive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