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Plus 2.0 requirement gathering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