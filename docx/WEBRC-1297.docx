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or more Documents of the same Type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