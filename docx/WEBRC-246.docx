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Authorization protocol change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