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Non disruptive sort on Employee activity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