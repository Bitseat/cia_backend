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sp_employee_branches stored proc in Connect+ Production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