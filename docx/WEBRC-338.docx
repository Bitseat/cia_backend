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Turn off all the live branches from Dev and QA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