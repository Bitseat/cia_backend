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 The Search button on the top-right corner of Customer table should read ‘Back to Customer Search’.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