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comments related to Customer search using phone number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