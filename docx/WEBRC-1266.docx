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Exception Activity-Daily Closing Performed/Accessed Report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