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Export Collection Activities being written from Connect +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