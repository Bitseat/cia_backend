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ReOrder &amp; categorization of scanned pages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