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 Loan Journal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