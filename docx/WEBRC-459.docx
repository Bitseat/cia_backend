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Customer Search - Ability to search by Account Status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