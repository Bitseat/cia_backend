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Preferred Name should be displayed in quotes and not in parenthesis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