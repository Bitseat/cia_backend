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Exception Activity-Cease and Desist Flag Modified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