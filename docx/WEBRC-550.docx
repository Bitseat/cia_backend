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 Operation Dashboard Card Layout Preference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