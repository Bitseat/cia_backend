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Read only restriction  Testing Backend API Case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