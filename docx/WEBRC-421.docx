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Branch Activity Dashboard – Payments Received Aggregate all Cash and Check payments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