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Finalize Items on Accounts Tab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