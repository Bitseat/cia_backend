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Prepare Release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