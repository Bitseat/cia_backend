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View Documents from OnBase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