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Dashboard - Branch Operations - Budget Display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