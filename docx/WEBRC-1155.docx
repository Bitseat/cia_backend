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lculate Renewa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