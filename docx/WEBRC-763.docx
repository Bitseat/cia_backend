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Amount of Money Collected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