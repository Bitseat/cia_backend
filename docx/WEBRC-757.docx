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Design and implement Connect+ report in SFC Dashboard Portal App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