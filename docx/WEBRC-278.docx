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feature for Creating Notes on the back 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