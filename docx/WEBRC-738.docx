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Notification of a new Major release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