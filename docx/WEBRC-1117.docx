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Elk Stack Implementation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