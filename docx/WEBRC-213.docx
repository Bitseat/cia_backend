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Funds Disbursement vs Loan Amount Changes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