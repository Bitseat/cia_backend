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Cease Functionality to be added to Customer Collections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