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Show employees from home office for invitation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