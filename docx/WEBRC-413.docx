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Create Admin Module - Access control for another branch employee/supervisor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