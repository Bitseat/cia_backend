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Enhancement for Reference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