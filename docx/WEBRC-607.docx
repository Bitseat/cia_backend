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Testing the updated queries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