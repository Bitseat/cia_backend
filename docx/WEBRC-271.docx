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Enable Connect Plus 2.0 for Branch Managers 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