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Account Status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