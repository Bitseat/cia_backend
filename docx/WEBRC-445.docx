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Connect+ Application Performance Tuning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