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Documentation around Login, Branch Selection &amp; Customer Lookup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