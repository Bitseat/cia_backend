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Connect+ Database Documentation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