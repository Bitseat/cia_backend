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Unit Test on Customer (Activity)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