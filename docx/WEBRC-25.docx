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Performance/Stress test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