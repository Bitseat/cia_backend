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Non disruptive sort on the customers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