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Collections - Customer Collections Tab - Reorganize associated information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