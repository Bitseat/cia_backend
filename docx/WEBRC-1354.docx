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Edit Customer Guide and Sync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