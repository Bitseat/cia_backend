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Production Deployment - Remote Connect Plus Version 1.0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