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Mexico - Branches Should be Prefixed with MX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