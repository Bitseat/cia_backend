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End to end test script development and test data preparation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