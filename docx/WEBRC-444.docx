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Home Page - Non-Selected Menu options shouldn’t be greyed out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