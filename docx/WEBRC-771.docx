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Automation Test Cases on Role based access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