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Show the User who took the payment in Connect+ Payment report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