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 Cases Review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