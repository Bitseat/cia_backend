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Number of Collection Notes Posted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