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Color code Accounts based on their categorization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