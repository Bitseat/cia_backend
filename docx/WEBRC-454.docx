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Connect+ should have responsive design.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