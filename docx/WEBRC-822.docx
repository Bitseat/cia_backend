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Testing Items on QA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