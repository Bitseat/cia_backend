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WEBRC-1 TC-2 - Login Test Case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