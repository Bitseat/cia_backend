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 CICD pipeline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