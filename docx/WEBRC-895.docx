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User Walk Tru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