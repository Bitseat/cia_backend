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Token verification update for logging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