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Rename Activities tab to Collection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