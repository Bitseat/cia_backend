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Using Connect+ for verifying in Branch visits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