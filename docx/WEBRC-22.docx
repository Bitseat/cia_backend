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Handling on Login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