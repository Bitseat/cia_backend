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End to end  UI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