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Improve Collections Page performance via Request Optimization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