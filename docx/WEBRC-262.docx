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Examine Branch Application How Login works and document it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