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Collections - Customer - Payment made from Connect+ to be updated in Payments tab.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