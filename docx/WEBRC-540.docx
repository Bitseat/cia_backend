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Activity should display all activity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