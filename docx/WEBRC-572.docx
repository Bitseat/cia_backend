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Customer Info same as that from Customer ta from Branch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