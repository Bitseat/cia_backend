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Highlight Selected doc on Preview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