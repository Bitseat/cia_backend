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in Connect+ if Customer is qualified for renewal or not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