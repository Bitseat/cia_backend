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Loan Number in Customer Search results table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