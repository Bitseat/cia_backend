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multi-select Employee Names in Employee Activity Detail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