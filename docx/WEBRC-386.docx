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Connect + slow branches query performance measurement and reporting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