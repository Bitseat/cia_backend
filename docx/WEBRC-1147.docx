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Auto-Process payments posted from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