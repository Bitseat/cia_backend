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Slow File - Show Percentage upto two decimal places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