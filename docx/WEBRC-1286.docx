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Investigate Report Implemetation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