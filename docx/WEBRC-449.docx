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padding and blank space utilization across the product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