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Enter New Address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