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Create UI component for Version Mismatch warnings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