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Account Update Exception Report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