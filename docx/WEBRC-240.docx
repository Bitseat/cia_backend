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Setup Test runner task and reporter for CI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