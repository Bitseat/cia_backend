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WEBRC-3 TC-3 - Customer Collection Search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