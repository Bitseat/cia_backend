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Received Date should be later or equal to Last Paid Date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