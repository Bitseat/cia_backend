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Admin Dashboard bug fix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