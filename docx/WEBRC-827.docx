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Update Version Label to 2.2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