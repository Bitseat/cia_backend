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Display History information In the customer search result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