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Version mismatch for database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