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End to end front end testing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