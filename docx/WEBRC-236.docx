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Connecting Protractor to QTest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