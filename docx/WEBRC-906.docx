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Implement Notification Subscription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