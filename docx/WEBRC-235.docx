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Creating Automation Test Presentation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