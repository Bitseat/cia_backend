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Country state lookup endpoint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