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View Renewal - Feedbacks - Testing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