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Collections - Locations Valid for Collection - Click to Dial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