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Case for Sprint 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