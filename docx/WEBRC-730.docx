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Testing QA items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