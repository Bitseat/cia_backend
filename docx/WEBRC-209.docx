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CICD Documentation 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