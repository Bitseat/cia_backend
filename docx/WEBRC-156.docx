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WEBRC-3 TC-2 - Customer Collection Search Test Case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