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 Automation Test based on new UI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