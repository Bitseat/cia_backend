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Version Control - MSI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