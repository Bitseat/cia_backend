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Default Filter Criteria - Usage Dashboard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