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Enter or update Reference(s)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