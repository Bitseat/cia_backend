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- Deploy Connect + RESTFUL APIs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