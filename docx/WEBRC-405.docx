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Collection The search criteria (bread crumb trail) of Customer Search should be displayed above the Customer Table.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