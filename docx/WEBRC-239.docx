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QTest Explore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