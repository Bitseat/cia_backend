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Solicit Activity - Front-End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