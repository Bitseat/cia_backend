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Cleaning up the reports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