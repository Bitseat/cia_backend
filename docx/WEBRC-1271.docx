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Daily Managers Report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