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Upload to Station 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