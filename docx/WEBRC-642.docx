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ADMIN MODULE - Redesign Admin Module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