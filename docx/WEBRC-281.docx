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 Seq Server Url Configuration on Deployment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