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Update Query to Include Branch ID on where clause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