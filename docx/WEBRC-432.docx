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Dashboard - Branch operation - Validate gauge data with Branch Application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