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Performance testing in Production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