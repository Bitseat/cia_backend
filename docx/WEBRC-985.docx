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Manual UAT Testing of V2.3 Items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