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Plus 2.0 project prepartion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