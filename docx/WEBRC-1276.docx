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Code Refactoring - Account Module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