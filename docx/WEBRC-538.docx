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Collections - Payment - Print Payments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