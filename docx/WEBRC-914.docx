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Type ahead search for Usage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