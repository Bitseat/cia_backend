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Unit Test on Customer (Address &amp; Reference Manager)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