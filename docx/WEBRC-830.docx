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Organizing data in Account Loan Information tab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