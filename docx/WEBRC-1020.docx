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Indent Site usage label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