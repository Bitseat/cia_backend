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- Development of new V 2.0 UI Changes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