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Change SSN title change to SSN4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