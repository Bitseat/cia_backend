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Minor UI Modification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