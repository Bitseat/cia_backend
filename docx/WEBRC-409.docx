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Login Screen Change the picture in the web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