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Revisit the Address Unit Test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