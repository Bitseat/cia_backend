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POC - Allow users to access all branches in a state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