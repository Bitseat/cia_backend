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Usage Stats Report- Guest Rearranging the Grid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