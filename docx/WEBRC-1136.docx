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Organize and create Test case for sprint 25 User stories in qTest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