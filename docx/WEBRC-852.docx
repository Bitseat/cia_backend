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Prepare qTest for Sprint 21 Items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