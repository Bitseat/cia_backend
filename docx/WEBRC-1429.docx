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Performance Enhancement for Payment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