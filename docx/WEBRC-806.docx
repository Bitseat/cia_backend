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Dashboard - Unit Test on Employee Manager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