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Hardship Details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