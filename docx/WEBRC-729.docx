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Test VMs to Connect+ and set up Branch Team users in Connect+ DEV Env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