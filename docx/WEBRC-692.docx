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Introduce new Connect+ Role - Check Payment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