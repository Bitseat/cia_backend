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Introduce Type-ahead search/selection for State, Branch, Employee selection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