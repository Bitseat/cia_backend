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Regression testing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