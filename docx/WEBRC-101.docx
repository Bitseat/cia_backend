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Remote Connect - Collection screen - Customer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