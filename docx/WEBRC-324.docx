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Export Project documentation to WIKI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