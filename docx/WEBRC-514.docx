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Show full SSN in correct format when mouse hovers over the SSN field.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