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Click-to-Dial with 1 prefixed automatically when dialling from Jabber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