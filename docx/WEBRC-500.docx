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Permission levels within Connect+ like in Branch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