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Merge Payment feature with the recent release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