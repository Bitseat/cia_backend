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Warn Customer when trying to leave Scan and Upload page without saving pdfs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