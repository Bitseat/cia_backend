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Admin Module Automation script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