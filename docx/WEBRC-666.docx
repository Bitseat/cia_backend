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tables for Connect+ in Home Office DB (SQL Server) - Production Env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