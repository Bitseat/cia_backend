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Alternative to validate test branches whilst logging into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