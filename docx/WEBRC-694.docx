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Insert this sprint requirement to QTest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