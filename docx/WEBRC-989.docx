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Enable Distribute Caching on Dashboard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