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Search for Collection (customers)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