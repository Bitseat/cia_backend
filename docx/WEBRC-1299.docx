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navigate to Customer details from All tab of Employee Activity Detail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