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RemoteWare process for Scan and Upload feature in Connect+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