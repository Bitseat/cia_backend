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Dashboard - Branch Activity Dashboard - Payments Received Rename Remote label to Connect+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