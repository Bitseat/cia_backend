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Protractor qTest integration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