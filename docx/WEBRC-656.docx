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Database design for claim and role management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