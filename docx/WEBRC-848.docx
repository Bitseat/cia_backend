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Quality assurance process review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