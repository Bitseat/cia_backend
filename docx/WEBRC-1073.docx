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Order Help Content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