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Collection Add Account Tab for Customer  - View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