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 table for Activity dropdown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