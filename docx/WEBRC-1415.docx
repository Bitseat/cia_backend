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Notes - Export to PDF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