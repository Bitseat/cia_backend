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Adding new and improving existing functional tests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