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Add Dashboard Setting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