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Show Users Activity Dashboard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