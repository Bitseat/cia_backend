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 should log all PayNow related activities in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