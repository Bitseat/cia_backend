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Touch up on Admin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