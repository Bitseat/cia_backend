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Clean up different screens on Collection pages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