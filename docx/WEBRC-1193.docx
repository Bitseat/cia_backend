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Create Test case for sprint 26 user stories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