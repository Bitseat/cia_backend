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Centralized Payments - Introduce other modes of Payment via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