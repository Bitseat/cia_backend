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Add More scenario to protractor test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