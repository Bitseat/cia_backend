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Make code ready for production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