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Scan documents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