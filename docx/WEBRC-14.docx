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Research and Design Architecture and System Design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