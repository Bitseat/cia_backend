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search for Customer using their phone number or references phone number.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