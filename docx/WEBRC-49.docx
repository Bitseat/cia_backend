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Application Activity  - Front 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