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POC with NewRelic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