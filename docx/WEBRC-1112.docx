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Code Review and Merge 2.4 features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