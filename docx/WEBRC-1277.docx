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TIFF format files from scanned pages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