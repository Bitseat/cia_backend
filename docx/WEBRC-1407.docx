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Align and resize the textboxes with the updated buttons size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