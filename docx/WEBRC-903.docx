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Database Documentation - Address and Reference features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