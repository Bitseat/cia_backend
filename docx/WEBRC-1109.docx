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Save merged Documents.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