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Manual Test Execution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