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tool, framework and metrics selection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