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Activity Report - Payment Activity - BackEnd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