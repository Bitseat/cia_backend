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Delinquency Summary - Show percentage upto two decimal points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