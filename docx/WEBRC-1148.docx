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Ability to reverse payments from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