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Activity - Modify Activity Type Lookup loading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