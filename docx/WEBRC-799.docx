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Collection - Unit Test Coverage on (Payoff, USPS &amp; Click to pay)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