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waive extra fee in Account tab.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