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Manage Branch Users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