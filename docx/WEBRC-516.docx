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Customer Comments to show next to Customer name.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