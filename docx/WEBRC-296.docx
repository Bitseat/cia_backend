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SEQ documentation and implementation review/testing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