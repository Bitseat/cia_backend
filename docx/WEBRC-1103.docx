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App Dynamics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