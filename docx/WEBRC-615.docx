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Allow users to edit Expiration Date on Floating employees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