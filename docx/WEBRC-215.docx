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Active Directory Issue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