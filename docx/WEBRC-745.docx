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Branch Login Activity Log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