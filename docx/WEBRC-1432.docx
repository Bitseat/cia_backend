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 case for Sprint 29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