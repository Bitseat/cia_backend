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Investigate Renewal Amount Color Code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