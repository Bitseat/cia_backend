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User manual document for QTest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