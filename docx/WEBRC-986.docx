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Manual Testing of V 2.3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