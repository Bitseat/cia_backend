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Adding read only feature for QA environment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