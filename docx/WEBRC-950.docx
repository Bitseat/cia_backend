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Results should be grouped by Branch ID and total by branches should be displayed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