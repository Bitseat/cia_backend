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Indicate Required Field on Employee Activity Report - Search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