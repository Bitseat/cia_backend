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Activity Date Range to be added in Customer Search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