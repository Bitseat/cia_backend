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Managers Report Detail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