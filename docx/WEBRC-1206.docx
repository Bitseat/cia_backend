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Multiple Document Scanning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