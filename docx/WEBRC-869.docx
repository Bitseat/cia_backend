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Check Number field should take upto 9 digits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