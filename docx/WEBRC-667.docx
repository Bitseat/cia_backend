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Reviewing Unit Test Cases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