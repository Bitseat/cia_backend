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Job Description instead of Job Code in Admin module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