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Branch Activity - Displaying Delinquency Summary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