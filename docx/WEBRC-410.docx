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Login Screen Display the role of logged in user above state/branch selection.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