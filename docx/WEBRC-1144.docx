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Ability to search for Supervisor in Training in Add Supervisor search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