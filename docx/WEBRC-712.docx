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Using Connect+ for Remote Visits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