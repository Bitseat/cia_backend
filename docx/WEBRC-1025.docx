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Credit Report - UI Elements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