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tables are loading, show a loading icon.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