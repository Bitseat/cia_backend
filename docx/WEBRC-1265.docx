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Cash Drawer Tape Report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