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Role Based Access - Show Custom Users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