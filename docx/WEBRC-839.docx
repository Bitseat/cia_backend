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Ensure there are a minimum of 2 users under Connect + Admin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