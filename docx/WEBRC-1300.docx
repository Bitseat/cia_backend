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Detail - Also show the Results section content when reviewing Collection entries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