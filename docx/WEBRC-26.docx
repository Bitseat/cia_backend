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CICD Deployment to QA server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