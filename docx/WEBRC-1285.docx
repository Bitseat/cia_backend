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Remove Merge option within individual categories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