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Operation Dashboard - Dont hide the calculation/math of the graphs.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