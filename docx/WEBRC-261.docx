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write test case Cease and log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