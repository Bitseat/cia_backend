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Position on Add Employee Pop 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