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POC - Create Collection notes when Click to Dial is used to make a phone call.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