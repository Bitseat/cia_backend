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End to End Test Result on qTest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