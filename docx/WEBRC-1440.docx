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Read File from Dip Folder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