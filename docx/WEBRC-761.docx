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 of Logged in User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