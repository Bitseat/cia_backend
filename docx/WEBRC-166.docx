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Develop Protractor test scripts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