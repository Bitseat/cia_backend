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execution and test result documentation for end to end test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