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Rename Save All to Upload All and Cancel to Discard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