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Execute DBA queries connect+ report on dashboard portal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