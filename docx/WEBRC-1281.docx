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Remove color coded column and add Account Class column.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