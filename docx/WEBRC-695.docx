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Write test case for this sprints requirement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