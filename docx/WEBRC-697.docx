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Automation Test script for Collection, address and reference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