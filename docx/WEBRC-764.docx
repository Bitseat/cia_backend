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Employees working as a Guest at a branch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