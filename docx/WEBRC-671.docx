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Sprint 18 Tickets Testing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