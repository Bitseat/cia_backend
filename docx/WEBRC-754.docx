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Update Offline Branch Error Message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