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Re-order the tabs present on a Customer.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