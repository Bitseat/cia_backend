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Helping on regression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