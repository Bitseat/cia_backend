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ADMIN - Transfer In Branch Users Temporarily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