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Activity-Cash Drawer Not Reported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