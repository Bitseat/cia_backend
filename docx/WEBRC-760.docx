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and Retrieve Logs from Audit Trail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