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system should manage the sessions without retrieving the data again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