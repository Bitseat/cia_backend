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Regression Testing for changes on V2.1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