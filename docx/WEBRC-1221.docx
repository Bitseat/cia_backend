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Unmerge Merged Documents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