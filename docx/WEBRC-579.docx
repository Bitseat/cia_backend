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Payment made from connect + should automatically post the payment on the customer in branch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