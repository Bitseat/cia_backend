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Export to Excel option for all Report Types in System Usage Dashboard page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