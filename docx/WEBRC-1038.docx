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both Date and Time - Usage Dash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