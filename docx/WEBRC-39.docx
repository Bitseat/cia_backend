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Make a Payment functionality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