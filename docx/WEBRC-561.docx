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Get a List of Payment made from Connect +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