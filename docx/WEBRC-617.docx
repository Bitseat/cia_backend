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End to End testing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