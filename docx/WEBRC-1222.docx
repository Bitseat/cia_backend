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Manage User Roles for Viewing and uploading (Scan and Upload)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