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Adapting Telerik Table View for 5 reports, 1 customer search result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