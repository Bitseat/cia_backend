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Archiving old Audit logs - Documentation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