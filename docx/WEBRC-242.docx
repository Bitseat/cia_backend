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Coordination with Rudy and John on having the Branch installed for all Team Members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