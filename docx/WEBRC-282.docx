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Research on ELK Stack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